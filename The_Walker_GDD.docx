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C8A5" w14:textId="500B8A53" w:rsidR="000A0A5B" w:rsidRDefault="00000000">
      <w:pPr>
        <w:pStyle w:val="Title"/>
      </w:pPr>
      <w:r>
        <w:t>Game Design Document (GDD) – "</w:t>
      </w:r>
      <w:r w:rsidR="00AD7182">
        <w:t>Codename: Trailhead</w:t>
      </w:r>
      <w:r>
        <w:t>"</w:t>
      </w:r>
    </w:p>
    <w:p w14:paraId="394B0C94" w14:textId="77777777" w:rsidR="000A0A5B" w:rsidRDefault="00000000">
      <w:pPr>
        <w:pStyle w:val="Heading1"/>
      </w:pPr>
      <w:r>
        <w:t>A. Game Overview</w:t>
      </w:r>
    </w:p>
    <w:p w14:paraId="0F2E4ACF" w14:textId="73C7C0C0" w:rsidR="000A0A5B" w:rsidRDefault="00000000">
      <w:r>
        <w:br/>
        <w:t xml:space="preserve">Game Title: </w:t>
      </w:r>
      <w:r w:rsidR="00AD7182">
        <w:t xml:space="preserve">Trailhead </w:t>
      </w:r>
      <w:r>
        <w:t>(</w:t>
      </w:r>
      <w:r w:rsidR="006D4BAF">
        <w:t>codename</w:t>
      </w:r>
      <w:r>
        <w:t>)</w:t>
      </w:r>
      <w:r>
        <w:br/>
        <w:t>High Concept / Elevator Pitch:</w:t>
      </w:r>
      <w:r>
        <w:br/>
        <w:t xml:space="preserve">A short, tutorial-style project to experiment with player movement mechanics across multiple perspectives (2D, 2.5D, and 3D). </w:t>
      </w:r>
      <w:r>
        <w:br/>
        <w:t xml:space="preserve">The game is a time-boxed monthly prototype showcasing walking, running, jumping, crouching, and optional swimming, </w:t>
      </w:r>
      <w:r>
        <w:br/>
        <w:t>focusing purely on movement and traversal.</w:t>
      </w:r>
      <w:r>
        <w:br/>
      </w:r>
      <w:r>
        <w:br/>
        <w:t>Genre: Platformer / Movement Prototype</w:t>
      </w:r>
      <w:r>
        <w:br/>
        <w:t>Target Audience: Portfolio viewers and anyone following my development progress.</w:t>
      </w:r>
      <w:r>
        <w:br/>
        <w:t>Project Duration: 1 month (maximum)</w:t>
      </w:r>
      <w:r>
        <w:br/>
      </w:r>
    </w:p>
    <w:p w14:paraId="7DF88DC9" w14:textId="77777777" w:rsidR="000A0A5B" w:rsidRDefault="00000000">
      <w:pPr>
        <w:pStyle w:val="Heading1"/>
      </w:pPr>
      <w:r>
        <w:t>B. Gameplay and Mechanics</w:t>
      </w:r>
    </w:p>
    <w:p w14:paraId="436446C4" w14:textId="77777777" w:rsidR="000A0A5B" w:rsidRDefault="00000000">
      <w:r>
        <w:br/>
        <w:t>Core Loop:</w:t>
      </w:r>
      <w:r>
        <w:br/>
        <w:t>1. Enter a level in a chosen perspective (2D, 2.5D, 3D).</w:t>
      </w:r>
      <w:r>
        <w:br/>
        <w:t>2. Navigate terrain using available movement mechanics.</w:t>
      </w:r>
      <w:r>
        <w:br/>
        <w:t>3. Reach the level’s endpoint or testing area.</w:t>
      </w:r>
      <w:r>
        <w:br/>
      </w:r>
      <w:r>
        <w:br/>
        <w:t>Player Actions:</w:t>
      </w:r>
      <w:r>
        <w:br/>
        <w:t>- Phase 1: Walk, Run (basic movement)</w:t>
      </w:r>
      <w:r>
        <w:br/>
        <w:t>- Phase 2: Jump, Multi-Jump</w:t>
      </w:r>
      <w:r>
        <w:br/>
        <w:t>- Phase 3: Crouch, Crawl, Sprint (with optional sprint bar), Roll/Slide</w:t>
      </w:r>
      <w:r>
        <w:br/>
        <w:t>- Phase 4 (Stretch): Swim, Variable Gravity, First-Person/Advanced Movement</w:t>
      </w:r>
      <w:r>
        <w:br/>
      </w:r>
      <w:r>
        <w:br/>
        <w:t>Controls:</w:t>
      </w:r>
      <w:r>
        <w:br/>
        <w:t>- Keyboard:</w:t>
      </w:r>
      <w:r>
        <w:br/>
        <w:t xml:space="preserve">  WASD / Arrow Keys – Move</w:t>
      </w:r>
      <w:r>
        <w:br/>
        <w:t xml:space="preserve">  Space – Jump</w:t>
      </w:r>
      <w:r>
        <w:br/>
        <w:t xml:space="preserve">  Shift – Sprint</w:t>
      </w:r>
      <w:r>
        <w:br/>
        <w:t xml:space="preserve">  Ctrl or C – Crouch/Crawl</w:t>
      </w:r>
      <w:r>
        <w:br/>
        <w:t xml:space="preserve">  Optional keys for swimming or interactions if implemented</w:t>
      </w:r>
      <w:r>
        <w:br/>
        <w:t>- Controller (Optional):</w:t>
      </w:r>
      <w:r>
        <w:br/>
      </w:r>
      <w:r>
        <w:lastRenderedPageBreak/>
        <w:t xml:space="preserve">  Left Stick – Move</w:t>
      </w:r>
      <w:r>
        <w:br/>
        <w:t xml:space="preserve">  A – Jump</w:t>
      </w:r>
      <w:r>
        <w:br/>
        <w:t xml:space="preserve">  B – Crouch/Slide</w:t>
      </w:r>
      <w:r>
        <w:br/>
        <w:t xml:space="preserve">  Left Stick Press – Sprint (if browser supports gamepads)</w:t>
      </w:r>
      <w:r>
        <w:br/>
      </w:r>
      <w:r>
        <w:br/>
        <w:t>Game Objective:</w:t>
      </w:r>
      <w:r>
        <w:br/>
        <w:t>- Traverse the environment using available movement mechanics.</w:t>
      </w:r>
      <w:r>
        <w:br/>
        <w:t>- Prototype demonstration—completion = whatever is finished at the end of the month.</w:t>
      </w:r>
      <w:r>
        <w:br/>
      </w:r>
    </w:p>
    <w:p w14:paraId="78FB92A9" w14:textId="77777777" w:rsidR="000A0A5B" w:rsidRDefault="00000000">
      <w:pPr>
        <w:pStyle w:val="Heading1"/>
      </w:pPr>
      <w:r>
        <w:t>C. Story and Characters</w:t>
      </w:r>
    </w:p>
    <w:p w14:paraId="663645D8" w14:textId="77777777" w:rsidR="000A0A5B" w:rsidRDefault="00000000">
      <w:r>
        <w:br/>
        <w:t>Narrative: None (pure gameplay prototype).</w:t>
      </w:r>
      <w:r>
        <w:br/>
        <w:t>Player Character: Generic placeholder model (capsule, cube, or simple humanoid).</w:t>
      </w:r>
      <w:r>
        <w:br/>
        <w:t>NPCs / Enemies: None planned.</w:t>
      </w:r>
      <w:r>
        <w:br/>
      </w:r>
    </w:p>
    <w:p w14:paraId="4B225166" w14:textId="77777777" w:rsidR="000A0A5B" w:rsidRDefault="00000000">
      <w:pPr>
        <w:pStyle w:val="Heading1"/>
      </w:pPr>
      <w:r>
        <w:t>D. Visuals and Audio</w:t>
      </w:r>
    </w:p>
    <w:p w14:paraId="7E999F66" w14:textId="77777777" w:rsidR="000A0A5B" w:rsidRDefault="00000000">
      <w:r>
        <w:br/>
        <w:t>Art Style:</w:t>
      </w:r>
      <w:r>
        <w:br/>
        <w:t>- Generic placeholder models, blocks for terrain, and minimal environmental decoration.</w:t>
      </w:r>
      <w:r>
        <w:br/>
      </w:r>
      <w:r>
        <w:br/>
        <w:t>Audio:</w:t>
      </w:r>
      <w:r>
        <w:br/>
        <w:t>- Minimal or none for this prototype.</w:t>
      </w:r>
      <w:r>
        <w:br/>
      </w:r>
      <w:r>
        <w:br/>
        <w:t>Visual Perspectives to Test:</w:t>
      </w:r>
      <w:r>
        <w:br/>
        <w:t>1. 2D: Side-scrolling movement and platforms.</w:t>
      </w:r>
      <w:r>
        <w:br/>
        <w:t>2. 2.5D: Limited depth with platforming (like Trine or LittleBigPlanet).</w:t>
      </w:r>
      <w:r>
        <w:br/>
        <w:t>3. 3D: Full free movement, potentially first- and third-person.</w:t>
      </w:r>
      <w:r>
        <w:br/>
      </w:r>
    </w:p>
    <w:p w14:paraId="66851B17" w14:textId="77777777" w:rsidR="000A0A5B" w:rsidRDefault="00000000">
      <w:pPr>
        <w:pStyle w:val="Heading1"/>
      </w:pPr>
      <w:r>
        <w:t>E. Levels and Environments</w:t>
      </w:r>
    </w:p>
    <w:p w14:paraId="1B6D381F" w14:textId="77777777" w:rsidR="000A0A5B" w:rsidRDefault="00000000">
      <w:r>
        <w:br/>
        <w:t>Level Plan:</w:t>
      </w:r>
      <w:r>
        <w:br/>
        <w:t>- Level 1 (2D) – Basic side-scrolling with flat terrain and slopes.</w:t>
      </w:r>
      <w:r>
        <w:br/>
        <w:t>- Level 2 (2.5D) – Limited depth movement; includes stairs and platforms.</w:t>
      </w:r>
      <w:r>
        <w:br/>
        <w:t>- Level 3 (3D) – Free movement; open test area with uneven terrain.</w:t>
      </w:r>
      <w:r>
        <w:br/>
      </w:r>
      <w:r>
        <w:br/>
        <w:t>Environment Features:</w:t>
      </w:r>
      <w:r>
        <w:br/>
        <w:t>- Flat ground, slopes, stairs, mountains</w:t>
      </w:r>
      <w:r>
        <w:br/>
      </w:r>
      <w:r>
        <w:lastRenderedPageBreak/>
        <w:t>- Platforms for jumping phases</w:t>
      </w:r>
      <w:r>
        <w:br/>
        <w:t>- Water area for swimming (Phase 4 stretch)</w:t>
      </w:r>
      <w:r>
        <w:br/>
        <w:t>- Respawn zones for falls</w:t>
      </w:r>
      <w:r>
        <w:br/>
      </w:r>
    </w:p>
    <w:p w14:paraId="480EACEA" w14:textId="77777777" w:rsidR="000A0A5B" w:rsidRDefault="00000000">
      <w:pPr>
        <w:pStyle w:val="Heading1"/>
      </w:pPr>
      <w:r>
        <w:t>F. Technical and Production Details</w:t>
      </w:r>
    </w:p>
    <w:p w14:paraId="760C7AED" w14:textId="77777777" w:rsidR="000A0A5B" w:rsidRDefault="00000000">
      <w:r>
        <w:br/>
        <w:t>Game Engine: Unity (WebGL target for browser play)</w:t>
      </w:r>
      <w:r>
        <w:br/>
        <w:t>Technical Considerations:</w:t>
      </w:r>
      <w:r>
        <w:br/>
        <w:t>- Single-player</w:t>
      </w:r>
      <w:r>
        <w:br/>
        <w:t>- Keyboard input required; controller optional</w:t>
      </w:r>
      <w:r>
        <w:br/>
        <w:t>- Respawn system for falling off the map</w:t>
      </w:r>
      <w:r>
        <w:br/>
      </w:r>
      <w:r>
        <w:br/>
        <w:t>Team &amp; Roles: Solo developer (myself)</w:t>
      </w:r>
      <w:r>
        <w:br/>
        <w:t>Project Scope:</w:t>
      </w:r>
      <w:r>
        <w:br/>
        <w:t>- Complete as many movement features as possible within one month</w:t>
      </w:r>
      <w:r>
        <w:br/>
        <w:t>- “Done” = whatever is working by the deadline</w:t>
      </w:r>
      <w:r>
        <w:br/>
        <w:t>Timeline: 1 Month (Time-Boxed Prototype)</w:t>
      </w:r>
      <w:r>
        <w:br/>
      </w:r>
    </w:p>
    <w:p w14:paraId="57D4C1D8" w14:textId="77777777" w:rsidR="000A0A5B" w:rsidRDefault="00000000">
      <w:pPr>
        <w:pStyle w:val="Heading1"/>
      </w:pPr>
      <w:r>
        <w:t>G. Development Phases</w:t>
      </w:r>
    </w:p>
    <w:p w14:paraId="181D5D1A" w14:textId="77777777" w:rsidR="000A0A5B" w:rsidRDefault="00000000">
      <w:r>
        <w:br/>
        <w:t>Phase 1 – Basic Movement</w:t>
      </w:r>
      <w:r>
        <w:br/>
        <w:t>- Implement walking &amp; running</w:t>
      </w:r>
      <w:r>
        <w:br/>
        <w:t>- Build 2D, 2.5D, and 3D levels for movement tests</w:t>
      </w:r>
      <w:r>
        <w:br/>
        <w:t>- Add basic respawn system</w:t>
      </w:r>
      <w:r>
        <w:br/>
      </w:r>
      <w:r>
        <w:br/>
        <w:t>Phase 2 – Jumping Mechanics</w:t>
      </w:r>
      <w:r>
        <w:br/>
        <w:t>- Add jumping &amp; multi-jump</w:t>
      </w:r>
      <w:r>
        <w:br/>
        <w:t>- Add falling control and test vertical terrain challenges</w:t>
      </w:r>
      <w:r>
        <w:br/>
        <w:t>- Update all levels with basic platforming</w:t>
      </w:r>
      <w:r>
        <w:br/>
      </w:r>
      <w:r>
        <w:br/>
        <w:t>Phase 3 – Crouching &amp; Speed Variations</w:t>
      </w:r>
      <w:r>
        <w:br/>
        <w:t>- Implement crouch and crawl</w:t>
      </w:r>
      <w:r>
        <w:br/>
        <w:t>- Implement sprint + optional sprint bar</w:t>
      </w:r>
      <w:r>
        <w:br/>
        <w:t>- Optional roll or slide mechanic for slopes</w:t>
      </w:r>
      <w:r>
        <w:br/>
      </w:r>
      <w:r>
        <w:br/>
        <w:t>Phase 4 – Stretch Goals</w:t>
      </w:r>
      <w:r>
        <w:br/>
        <w:t>- Swimming mechanics with water zones</w:t>
      </w:r>
      <w:r>
        <w:br/>
        <w:t>- First-person mode in 3D</w:t>
      </w:r>
      <w:r>
        <w:br/>
        <w:t>- Variable gravity</w:t>
      </w:r>
      <w:r>
        <w:br/>
      </w:r>
      <w:r>
        <w:lastRenderedPageBreak/>
        <w:t>- Additional advanced movements if time allows</w:t>
      </w:r>
      <w:r>
        <w:br/>
      </w:r>
    </w:p>
    <w:p w14:paraId="39897BEC" w14:textId="77777777" w:rsidR="000A0A5B" w:rsidRDefault="00000000">
      <w:pPr>
        <w:pStyle w:val="Heading1"/>
      </w:pPr>
      <w:r>
        <w:t>H. Project Completion and Release Plan</w:t>
      </w:r>
    </w:p>
    <w:p w14:paraId="6A63DF87" w14:textId="77777777" w:rsidR="000A0A5B" w:rsidRDefault="00000000">
      <w:r>
        <w:br/>
        <w:t>Completion Criteria:</w:t>
      </w:r>
      <w:r>
        <w:br/>
        <w:t>- Whatever is functional at the end of the month is considered the “finished prototype.”</w:t>
      </w:r>
      <w:r>
        <w:br/>
        <w:t>- Any unimplemented ideas are logged for future iterations.</w:t>
      </w:r>
      <w:r>
        <w:br/>
      </w:r>
      <w:r>
        <w:br/>
        <w:t>Release:</w:t>
      </w:r>
      <w:r>
        <w:br/>
        <w:t>- Unity WebGL build</w:t>
      </w:r>
      <w:r>
        <w:br/>
        <w:t>- Hosted on personal website as part of the monthly project showcase.</w:t>
      </w:r>
      <w:r>
        <w:br/>
      </w:r>
    </w:p>
    <w:sectPr w:rsidR="000A0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130765">
    <w:abstractNumId w:val="8"/>
  </w:num>
  <w:num w:numId="2" w16cid:durableId="1858039245">
    <w:abstractNumId w:val="6"/>
  </w:num>
  <w:num w:numId="3" w16cid:durableId="1268123842">
    <w:abstractNumId w:val="5"/>
  </w:num>
  <w:num w:numId="4" w16cid:durableId="990865735">
    <w:abstractNumId w:val="4"/>
  </w:num>
  <w:num w:numId="5" w16cid:durableId="1369144740">
    <w:abstractNumId w:val="7"/>
  </w:num>
  <w:num w:numId="6" w16cid:durableId="1859586126">
    <w:abstractNumId w:val="3"/>
  </w:num>
  <w:num w:numId="7" w16cid:durableId="1719670316">
    <w:abstractNumId w:val="2"/>
  </w:num>
  <w:num w:numId="8" w16cid:durableId="1668944139">
    <w:abstractNumId w:val="1"/>
  </w:num>
  <w:num w:numId="9" w16cid:durableId="47618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A5B"/>
    <w:rsid w:val="000B5BCC"/>
    <w:rsid w:val="0015074B"/>
    <w:rsid w:val="0029639D"/>
    <w:rsid w:val="00326F90"/>
    <w:rsid w:val="005C3FF2"/>
    <w:rsid w:val="006D4BAF"/>
    <w:rsid w:val="008977AB"/>
    <w:rsid w:val="00AA1D8D"/>
    <w:rsid w:val="00AD7182"/>
    <w:rsid w:val="00B47730"/>
    <w:rsid w:val="00CB0664"/>
    <w:rsid w:val="00D14C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99D07"/>
  <w14:defaultImageDpi w14:val="300"/>
  <w15:docId w15:val="{0B8F1914-C73A-427E-B1C4-E432FB2E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Trenton Arndt</cp:lastModifiedBy>
  <cp:revision>5</cp:revision>
  <dcterms:created xsi:type="dcterms:W3CDTF">2013-12-23T23:15:00Z</dcterms:created>
  <dcterms:modified xsi:type="dcterms:W3CDTF">2025-09-04T16:20:00Z</dcterms:modified>
  <cp:category/>
</cp:coreProperties>
</file>